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120"/>
      </w:pPr>
      <w:r>
        <w:t>MANIDEEP DARAM</w:t>
      </w:r>
    </w:p>
    <w:p>
      <w:pPr>
        <w:spacing w:after="120"/>
      </w:pPr>
      <w:r>
        <w:rPr>
          <w:b/>
        </w:rPr>
        <w:t xml:space="preserve">Phone: </w:t>
      </w:r>
      <w:r>
        <w:t xml:space="preserve">7386296828    </w:t>
      </w:r>
      <w:r>
        <w:rPr>
          <w:b/>
        </w:rPr>
        <w:t xml:space="preserve">Email: </w:t>
      </w:r>
      <w:r>
        <w:t xml:space="preserve">manideepdaram@gmail.com    </w:t>
      </w:r>
      <w:r>
        <w:rPr>
          <w:b/>
        </w:rPr>
        <w:t xml:space="preserve">Location: </w:t>
      </w:r>
      <w:r>
        <w:t xml:space="preserve">Hyderabad, Telangana    </w:t>
      </w:r>
      <w:r>
        <w:rPr>
          <w:b/>
        </w:rPr>
        <w:t xml:space="preserve">LinkedIn: </w:t>
      </w:r>
      <w:r>
        <w:t>linkedin.com/in/manideep-daram</w:t>
      </w:r>
    </w:p>
    <w:p>
      <w:pPr>
        <w:pStyle w:val="ResumeHeading"/>
        <w:spacing w:after="120"/>
        <w:jc w:val="left"/>
      </w:pPr>
      <w:r>
        <w:t>PROFESSIONAL SUMMARY</w:t>
      </w:r>
    </w:p>
    <w:p>
      <w:pPr>
        <w:spacing w:after="120"/>
      </w:pPr>
      <w:r>
        <w:t>Analytical and detail-driven Computer Science graduate with hands-on experience in data-driven decision making, problem-solving, and front-end development. Proficient in SQL, Python, JavaScript, and visualization tools. Adept at translating business requirements into actionable insights. Seeking to contribute to the Business Analytics team at Citi, delivering data-informed solutions and supporting strategic decisions.</w:t>
      </w:r>
    </w:p>
    <w:p>
      <w:pPr>
        <w:pStyle w:val="ResumeHeading"/>
        <w:spacing w:after="120"/>
        <w:jc w:val="left"/>
      </w:pPr>
      <w:r>
        <w:t>EDUCATION</w:t>
      </w:r>
    </w:p>
    <w:p>
      <w:pPr>
        <w:spacing w:after="120"/>
      </w:pPr>
      <w:r>
        <w:t>B.Tech in Computer Science Engineering, Vidya Jyothi Institute of Technology, Hyderabad</w:t>
        <w:br/>
        <w:t>CGPA: 8.53 | Graduated: 2024</w:t>
      </w:r>
    </w:p>
    <w:p>
      <w:pPr>
        <w:spacing w:after="120"/>
      </w:pPr>
      <w:r>
        <w:t>Intermediate (MPC), Sri Chaitanya Junior Kalasala, Narsingi</w:t>
        <w:br/>
        <w:t>Percentage: 92.4% | Year: 2020</w:t>
      </w:r>
    </w:p>
    <w:p>
      <w:pPr>
        <w:spacing w:after="120"/>
      </w:pPr>
      <w:r>
        <w:t>Secondary Schooling, D.A.V B.D.L Public School, Bhanoor</w:t>
        <w:br/>
        <w:t>CGPA: 8.59 | Year: 2018</w:t>
      </w:r>
    </w:p>
    <w:p>
      <w:pPr>
        <w:pStyle w:val="ResumeHeading"/>
        <w:spacing w:after="120"/>
        <w:jc w:val="left"/>
      </w:pPr>
      <w:r>
        <w:t>SKILLS &amp; TOOLS</w:t>
      </w:r>
    </w:p>
    <w:p>
      <w:pPr>
        <w:spacing w:after="120"/>
      </w:pPr>
      <w:r>
        <w:t>- Data Analysis: SQL, Excel, MongoDB, Python (Pandas, NumPy)</w:t>
        <w:br/>
        <w:t>- Data Visualization: Power BI (Dashboards), Data Interpretation</w:t>
        <w:br/>
        <w:t>- Programming: Python, Java, C</w:t>
        <w:br/>
        <w:t>- Web Development: HTML, CSS, JavaScript</w:t>
        <w:br/>
        <w:t>- Frameworks: Vue.js, React.js, Node.js, Express.js</w:t>
        <w:br/>
        <w:t>- Version Control: Git &amp; GitHub</w:t>
        <w:br/>
        <w:t>- Soft Skills: Analytical Thinking, Attention to Detail, Business Communication, Time Management</w:t>
      </w:r>
    </w:p>
    <w:p>
      <w:pPr>
        <w:pStyle w:val="ResumeHeading"/>
        <w:spacing w:after="120"/>
        <w:jc w:val="left"/>
      </w:pPr>
      <w:r>
        <w:t>PROFESSIONAL EXPERIENCE</w:t>
      </w:r>
    </w:p>
    <w:p>
      <w:pPr>
        <w:spacing w:after="120"/>
      </w:pPr>
      <w:r>
        <w:t>Project Intern – Crystalline Software Technologies</w:t>
        <w:br/>
        <w:t>Hyderabad, India | Dec 2023 – June 2024</w:t>
        <w:br/>
        <w:t>- Delivered 80% improvement in front-end performance using Vue.js</w:t>
        <w:br/>
        <w:t>- Developed a risk management system for organizations using MongoDB, Node.js, and Express</w:t>
        <w:br/>
        <w:t>- Improved Document Management System UI by 60%, enhancing file handling efficiency</w:t>
        <w:br/>
        <w:t>- Collaborated with cross-functional teams for product development and feature implementation</w:t>
      </w:r>
    </w:p>
    <w:p>
      <w:pPr>
        <w:pStyle w:val="ResumeHeading"/>
        <w:spacing w:after="120"/>
        <w:jc w:val="left"/>
      </w:pPr>
      <w:r>
        <w:t>PROJECTS</w:t>
      </w:r>
    </w:p>
    <w:p>
      <w:pPr>
        <w:spacing w:after="120"/>
      </w:pPr>
      <w:r>
        <w:t>Efficient Blood Bank Management System</w:t>
        <w:br/>
        <w:t>- Developed backend and frontend to manage donor registrations, inventory, and hospital alerts</w:t>
        <w:br/>
        <w:t>- Tools: Node.js, Express, JavaScript, MongoDB</w:t>
      </w:r>
    </w:p>
    <w:p>
      <w:pPr>
        <w:spacing w:after="120"/>
      </w:pPr>
      <w:r>
        <w:t>Urban Object Detection (Computer Vision)</w:t>
        <w:br/>
        <w:t>- Implemented object detection using Python libraries and real-world datasets</w:t>
      </w:r>
    </w:p>
    <w:p>
      <w:pPr>
        <w:spacing w:after="120"/>
      </w:pPr>
      <w:r>
        <w:t>Kinfolk Website Clone</w:t>
        <w:br/>
        <w:t>- Created a responsive landing page with animations using HTML, CSS, JavaScript</w:t>
      </w:r>
    </w:p>
    <w:p>
      <w:pPr>
        <w:pStyle w:val="ResumeHeading"/>
        <w:spacing w:after="120"/>
        <w:jc w:val="left"/>
      </w:pPr>
      <w:r>
        <w:t>CERTIFICATIONS &amp; WORKSHOPS</w:t>
      </w:r>
    </w:p>
    <w:p>
      <w:pPr>
        <w:spacing w:after="120"/>
      </w:pPr>
      <w:r>
        <w:t>- Kotlin Development Workshop</w:t>
        <w:br/>
        <w:t>- Hackathon Participant (multiple coding challenges)</w:t>
        <w:br/>
        <w:t>- Member of Computer Vision Club – Visit to DRDO-DYSL lab</w:t>
      </w:r>
    </w:p>
    <w:p>
      <w:pPr>
        <w:pStyle w:val="ResumeHeading"/>
        <w:spacing w:after="120"/>
        <w:jc w:val="left"/>
      </w:pPr>
      <w:r>
        <w:t>HOBBIES &amp; INTERESTS</w:t>
      </w:r>
    </w:p>
    <w:p>
      <w:pPr>
        <w:spacing w:after="120"/>
      </w:pPr>
      <w:r>
        <w:t>Table Tennis, Cricket, Podcasts, Self-help Books, Journaling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ing">
    <w:name w:val="Resume Heading"/>
    <w:rPr>
      <w:rFonts w:ascii="Calibri" w:hAnsi="Calibri"/>
      <w:b/>
      <w:color w:val="003366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